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0F3BB" w14:textId="77777777" w:rsidR="00145178" w:rsidRDefault="00000000">
      <w:pPr>
        <w:pStyle w:val="Ttulo1"/>
      </w:pPr>
      <w:r>
        <w:t>Data Dictionary</w:t>
      </w:r>
    </w:p>
    <w:p w14:paraId="6AB32F76" w14:textId="0886D658" w:rsidR="00145178" w:rsidRDefault="00000000">
      <w:pPr>
        <w:pStyle w:val="Ttulo2"/>
      </w:pPr>
      <w:r>
        <w:t xml:space="preserve">Table: </w:t>
      </w:r>
      <w:proofErr w:type="spellStart"/>
      <w:r>
        <w:t>tipo_usuario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45178" w14:paraId="12E0FD5A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BC99" w14:textId="77777777" w:rsidR="00145178" w:rsidRDefault="00000000">
            <w:r>
              <w:t>Table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27A7" w14:textId="77777777" w:rsidR="00145178" w:rsidRDefault="00000000">
            <w:r>
              <w:t>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0511" w14:textId="77777777" w:rsidR="00145178" w:rsidRDefault="00000000">
            <w: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706" w14:textId="77777777" w:rsidR="00145178" w:rsidRDefault="00000000">
            <w:r>
              <w:t>Description</w:t>
            </w:r>
          </w:p>
        </w:tc>
      </w:tr>
      <w:tr w:rsidR="00145178" w:rsidRPr="004A7C5A" w14:paraId="4BD025C2" w14:textId="77777777" w:rsidTr="006550B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13B3" w14:textId="77777777" w:rsidR="00145178" w:rsidRDefault="00000000">
            <w:r>
              <w:t>tipo_usuario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A81A" w14:textId="77777777" w:rsidR="00145178" w:rsidRDefault="00000000">
            <w: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9A66" w14:textId="77777777" w:rsidR="00145178" w:rsidRDefault="00000000">
            <w:r>
              <w:t>TINYINT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3AA9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Identificador único del tipo de usuario, es llave primaria</w:t>
            </w:r>
          </w:p>
        </w:tc>
      </w:tr>
      <w:tr w:rsidR="00145178" w:rsidRPr="004A7C5A" w14:paraId="0A8DB35E" w14:textId="77777777" w:rsidTr="006550B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5E71" w14:textId="77777777" w:rsidR="00145178" w:rsidRDefault="00000000">
            <w:proofErr w:type="spellStart"/>
            <w:r>
              <w:t>tipo_usuario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DC27" w14:textId="77777777" w:rsidR="00145178" w:rsidRDefault="00000000">
            <w:r>
              <w:t>descripcion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D2D6" w14:textId="77777777" w:rsidR="00145178" w:rsidRDefault="00000000">
            <w:r>
              <w:t>VARCHAR(50)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93A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Descripción del tipo de usuario (por ejemplo, Administrador, Instructor, Alumno)</w:t>
            </w:r>
          </w:p>
        </w:tc>
      </w:tr>
    </w:tbl>
    <w:p w14:paraId="7926C096" w14:textId="77777777" w:rsidR="00145178" w:rsidRDefault="00000000">
      <w:pPr>
        <w:pStyle w:val="Ttulo2"/>
      </w:pPr>
      <w:r>
        <w:t xml:space="preserve">Table: </w:t>
      </w:r>
      <w:proofErr w:type="spellStart"/>
      <w:r>
        <w:t>usuario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23"/>
        <w:gridCol w:w="2151"/>
        <w:gridCol w:w="2433"/>
        <w:gridCol w:w="2149"/>
      </w:tblGrid>
      <w:tr w:rsidR="00145178" w14:paraId="6EC4AB26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3779" w14:textId="77777777" w:rsidR="00145178" w:rsidRDefault="00000000">
            <w:r>
              <w:t>Table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F5E6" w14:textId="77777777" w:rsidR="00145178" w:rsidRDefault="00000000">
            <w:r>
              <w:t>Column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4355" w14:textId="77777777" w:rsidR="00145178" w:rsidRDefault="00000000">
            <w:r>
              <w:t>Data Type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F85D" w14:textId="77777777" w:rsidR="00145178" w:rsidRDefault="00000000">
            <w:r>
              <w:t>Description</w:t>
            </w:r>
          </w:p>
        </w:tc>
      </w:tr>
      <w:tr w:rsidR="00145178" w14:paraId="5EDEE4A6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C6D2" w14:textId="77777777" w:rsidR="00145178" w:rsidRDefault="00000000">
            <w:r>
              <w:t>usuario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2899" w14:textId="77777777" w:rsidR="00145178" w:rsidRDefault="00000000">
            <w:r>
              <w:t>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6C44" w14:textId="77777777" w:rsidR="00145178" w:rsidRDefault="00000000">
            <w:r>
              <w:t>INT, PK, AI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621E" w14:textId="77777777" w:rsidR="00145178" w:rsidRDefault="00000000">
            <w:r>
              <w:t>Identificador único del usuario</w:t>
            </w:r>
          </w:p>
        </w:tc>
      </w:tr>
      <w:tr w:rsidR="00145178" w14:paraId="3A625791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A6A6" w14:textId="77777777" w:rsidR="00145178" w:rsidRDefault="00000000">
            <w:r>
              <w:t>usuario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E8D3" w14:textId="77777777" w:rsidR="00145178" w:rsidRDefault="00000000">
            <w:r>
              <w:t>nombre_usuario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7BB2B" w14:textId="77777777" w:rsidR="00145178" w:rsidRDefault="00000000">
            <w:r>
              <w:t>VARCHAR(100)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45CA0" w14:textId="77777777" w:rsidR="00145178" w:rsidRDefault="00000000">
            <w:r>
              <w:t>Nombre de usuario elegido</w:t>
            </w:r>
          </w:p>
        </w:tc>
      </w:tr>
      <w:tr w:rsidR="00145178" w14:paraId="5803C412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2FAA" w14:textId="77777777" w:rsidR="00145178" w:rsidRDefault="00000000">
            <w:r>
              <w:t>usuario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6C5D" w14:textId="77777777" w:rsidR="00145178" w:rsidRDefault="00000000">
            <w:r>
              <w:t>nombre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234C" w14:textId="77777777" w:rsidR="00145178" w:rsidRDefault="00000000">
            <w:r>
              <w:t>VARCHAR(100)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E9A9" w14:textId="77777777" w:rsidR="00145178" w:rsidRDefault="00000000">
            <w:r>
              <w:t>Nombre del usuario</w:t>
            </w:r>
          </w:p>
        </w:tc>
      </w:tr>
      <w:tr w:rsidR="00145178" w14:paraId="5492413C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D1EA" w14:textId="77777777" w:rsidR="00145178" w:rsidRDefault="00000000">
            <w:r>
              <w:t>usuario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BCA5" w14:textId="77777777" w:rsidR="00145178" w:rsidRDefault="00000000">
            <w:r>
              <w:t>apellidos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0073" w14:textId="77777777" w:rsidR="00145178" w:rsidRDefault="00000000">
            <w:r>
              <w:t>VARCHAR(100)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14F2" w14:textId="77777777" w:rsidR="00145178" w:rsidRDefault="00000000">
            <w:r>
              <w:t>Apellidos del usuario</w:t>
            </w:r>
          </w:p>
        </w:tc>
      </w:tr>
      <w:tr w:rsidR="00145178" w:rsidRPr="004A7C5A" w14:paraId="5D7AC349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D72EB" w14:textId="77777777" w:rsidR="00145178" w:rsidRDefault="00000000">
            <w:r>
              <w:t>usuario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45DD" w14:textId="77777777" w:rsidR="00145178" w:rsidRDefault="00000000">
            <w:r>
              <w:t>email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F45E" w14:textId="77777777" w:rsidR="00145178" w:rsidRDefault="00000000">
            <w:r>
              <w:t>VARCHAR(100), UNIQUE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A620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Correo electrónico único del usuario</w:t>
            </w:r>
          </w:p>
        </w:tc>
      </w:tr>
      <w:tr w:rsidR="00145178" w14:paraId="0C059135" w14:textId="77777777" w:rsidTr="004A7C5A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2A10F" w14:textId="77777777" w:rsidR="00145178" w:rsidRDefault="00000000">
            <w:proofErr w:type="spellStart"/>
            <w:r>
              <w:t>usuario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989C" w14:textId="77777777" w:rsidR="00145178" w:rsidRDefault="00000000">
            <w:r>
              <w:t>contrasena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828C" w14:textId="77777777" w:rsidR="00145178" w:rsidRDefault="00000000">
            <w:r>
              <w:t>VARCHAR(255)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01AA" w14:textId="77777777" w:rsidR="00145178" w:rsidRDefault="00000000">
            <w:r>
              <w:t>Contraseña encriptada del usuario</w:t>
            </w:r>
          </w:p>
        </w:tc>
      </w:tr>
      <w:tr w:rsidR="00145178" w:rsidRPr="004A7C5A" w14:paraId="0DEF4CDB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4571" w14:textId="77777777" w:rsidR="00145178" w:rsidRDefault="00000000">
            <w:r>
              <w:t>usuario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D9D1" w14:textId="77777777" w:rsidR="00145178" w:rsidRDefault="00000000">
            <w:r>
              <w:t>foto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F1A1" w14:textId="77777777" w:rsidR="00145178" w:rsidRDefault="00000000">
            <w:r>
              <w:t>BLOB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68B00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Foto de perfil del usuario (puede ser nulo)</w:t>
            </w:r>
          </w:p>
        </w:tc>
      </w:tr>
      <w:tr w:rsidR="006550BB" w:rsidRPr="004A7C5A" w14:paraId="42674704" w14:textId="77777777" w:rsidTr="004A7C5A">
        <w:trPr>
          <w:trHeight w:val="870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641679" w14:textId="77777777" w:rsidR="006550BB" w:rsidRDefault="006550BB">
            <w:proofErr w:type="spellStart"/>
            <w:r>
              <w:t>usuario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BEDA2E" w14:textId="77777777" w:rsidR="006550BB" w:rsidRDefault="006550BB">
            <w:r>
              <w:t>fecha_nacimiento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C4CF5B" w14:textId="77777777" w:rsidR="006550BB" w:rsidRDefault="006550BB">
            <w:r>
              <w:t>DATE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53BC2F" w14:textId="77777777" w:rsidR="006550BB" w:rsidRPr="006550BB" w:rsidRDefault="006550BB">
            <w:pPr>
              <w:rPr>
                <w:lang w:val="es-MX"/>
              </w:rPr>
            </w:pPr>
            <w:r w:rsidRPr="006550BB">
              <w:rPr>
                <w:lang w:val="es-MX"/>
              </w:rPr>
              <w:t>Fecha de nacimiento del usuario</w:t>
            </w:r>
          </w:p>
        </w:tc>
      </w:tr>
      <w:tr w:rsidR="00145178" w:rsidRPr="004A7C5A" w14:paraId="35B32F0A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4C88" w14:textId="77777777" w:rsidR="00145178" w:rsidRDefault="00000000">
            <w:proofErr w:type="spellStart"/>
            <w:r>
              <w:lastRenderedPageBreak/>
              <w:t>usuario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BC58" w14:textId="77777777" w:rsidR="00145178" w:rsidRDefault="00000000">
            <w:r>
              <w:t>intentos_fallidos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6BFC" w14:textId="77777777" w:rsidR="00145178" w:rsidRDefault="00000000">
            <w:r>
              <w:t>TINYINT, Default 0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9198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Número de intentos de inicio de sesión fallidos</w:t>
            </w:r>
          </w:p>
        </w:tc>
      </w:tr>
      <w:tr w:rsidR="00145178" w:rsidRPr="004A7C5A" w14:paraId="021BF8A7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05CAA" w14:textId="77777777" w:rsidR="00145178" w:rsidRDefault="00000000">
            <w:proofErr w:type="spellStart"/>
            <w:r>
              <w:t>usuario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B662" w14:textId="77777777" w:rsidR="00145178" w:rsidRDefault="00000000">
            <w:r>
              <w:t>estado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922A" w14:textId="77777777" w:rsidR="00145178" w:rsidRDefault="00000000">
            <w:r>
              <w:t>BOOLEAN, Default TRUE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1073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Estado del usuario (activo/inactivo)</w:t>
            </w:r>
          </w:p>
        </w:tc>
      </w:tr>
      <w:tr w:rsidR="00145178" w:rsidRPr="004A7C5A" w14:paraId="09F1E522" w14:textId="77777777" w:rsidTr="004A7C5A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CF4D" w14:textId="77777777" w:rsidR="00145178" w:rsidRDefault="00000000">
            <w:proofErr w:type="spellStart"/>
            <w:r>
              <w:t>usuario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6C07" w14:textId="77777777" w:rsidR="00145178" w:rsidRDefault="00000000">
            <w:r>
              <w:t>fecha_creacion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43C14" w14:textId="77777777" w:rsidR="00145178" w:rsidRDefault="00000000">
            <w:r>
              <w:t>TIMESTAMP, Default CURRENT_TIMESTAMP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172E6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Fecha en que el usuario fue creado</w:t>
            </w:r>
          </w:p>
        </w:tc>
      </w:tr>
      <w:tr w:rsidR="00145178" w:rsidRPr="004A7C5A" w14:paraId="21EA3066" w14:textId="77777777" w:rsidTr="004A7C5A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FB55" w14:textId="77777777" w:rsidR="00145178" w:rsidRDefault="00000000">
            <w:proofErr w:type="spellStart"/>
            <w:r>
              <w:t>usuario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A546" w14:textId="77777777" w:rsidR="00145178" w:rsidRDefault="00000000">
            <w:r>
              <w:t>telefono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4D84" w14:textId="77777777" w:rsidR="00145178" w:rsidRDefault="00000000">
            <w:r>
              <w:t>BIGINT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87B0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Número de teléfono del usuario</w:t>
            </w:r>
          </w:p>
        </w:tc>
      </w:tr>
      <w:tr w:rsidR="00145178" w:rsidRPr="004A7C5A" w14:paraId="275AAEAF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F7B25" w14:textId="77777777" w:rsidR="00145178" w:rsidRDefault="00000000">
            <w:proofErr w:type="spellStart"/>
            <w:r>
              <w:t>usuario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F5DB" w14:textId="77777777" w:rsidR="00145178" w:rsidRDefault="00000000">
            <w:r>
              <w:t>tipo_usuario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D457" w14:textId="77777777" w:rsidR="00145178" w:rsidRDefault="00000000">
            <w:r>
              <w:t>TINYINT, FK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B1CC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 xml:space="preserve">Tipo de usuario (1: </w:t>
            </w:r>
            <w:proofErr w:type="spellStart"/>
            <w:r w:rsidRPr="006550BB">
              <w:rPr>
                <w:lang w:val="es-MX"/>
              </w:rPr>
              <w:t>Admin</w:t>
            </w:r>
            <w:proofErr w:type="spellEnd"/>
            <w:r w:rsidRPr="006550BB">
              <w:rPr>
                <w:lang w:val="es-MX"/>
              </w:rPr>
              <w:t>, 2: Instructor, 3: Alumno)</w:t>
            </w:r>
          </w:p>
        </w:tc>
      </w:tr>
      <w:tr w:rsidR="00145178" w14:paraId="159EB3A9" w14:textId="77777777" w:rsidTr="006550BB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45AA" w14:textId="77777777" w:rsidR="00145178" w:rsidRDefault="00000000">
            <w:proofErr w:type="spellStart"/>
            <w:r>
              <w:t>usuario</w:t>
            </w:r>
            <w:proofErr w:type="spellEnd"/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7FA5" w14:textId="77777777" w:rsidR="00145178" w:rsidRDefault="00000000">
            <w:r>
              <w:t>biografia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C492" w14:textId="77777777" w:rsidR="00145178" w:rsidRDefault="00000000">
            <w:r>
              <w:t>TEXT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09C" w14:textId="77777777" w:rsidR="00145178" w:rsidRDefault="00000000">
            <w:r>
              <w:t>Biografía del instructor (opcional)</w:t>
            </w:r>
          </w:p>
        </w:tc>
      </w:tr>
      <w:tr w:rsidR="00145178" w:rsidRPr="004A7C5A" w14:paraId="2449EDF8" w14:textId="77777777" w:rsidTr="004A7C5A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F1CB6" w14:textId="77777777" w:rsidR="00145178" w:rsidRDefault="00000000">
            <w:r>
              <w:t>usuario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D1C14" w14:textId="77777777" w:rsidR="00145178" w:rsidRDefault="00000000">
            <w:r>
              <w:t>cuenta_bancaria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AFA50" w14:textId="77777777" w:rsidR="00145178" w:rsidRDefault="00000000">
            <w:r>
              <w:t>VARCHAR(50)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11B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Cuenta bancaria del instructor (opcional)</w:t>
            </w:r>
          </w:p>
        </w:tc>
      </w:tr>
    </w:tbl>
    <w:p w14:paraId="433B0FAC" w14:textId="77777777" w:rsidR="00145178" w:rsidRDefault="00000000">
      <w:pPr>
        <w:pStyle w:val="Ttulo2"/>
      </w:pPr>
      <w:r>
        <w:t xml:space="preserve">Table: </w:t>
      </w:r>
      <w:proofErr w:type="spellStart"/>
      <w:r>
        <w:t>categoria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45178" w14:paraId="4F12FFD3" w14:textId="77777777" w:rsidTr="006550B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0563" w14:textId="77777777" w:rsidR="00145178" w:rsidRDefault="00000000">
            <w:r>
              <w:t>Table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80E1" w14:textId="77777777" w:rsidR="00145178" w:rsidRDefault="00000000">
            <w:r>
              <w:t>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91062" w14:textId="77777777" w:rsidR="00145178" w:rsidRDefault="00000000">
            <w: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2E82" w14:textId="77777777" w:rsidR="00145178" w:rsidRDefault="00000000">
            <w:r>
              <w:t>Description</w:t>
            </w:r>
          </w:p>
        </w:tc>
      </w:tr>
      <w:tr w:rsidR="00145178" w:rsidRPr="004A7C5A" w14:paraId="78C63B84" w14:textId="77777777" w:rsidTr="006550B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3040" w14:textId="77777777" w:rsidR="00145178" w:rsidRDefault="00000000">
            <w:r>
              <w:t>categoria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BE9E" w14:textId="77777777" w:rsidR="00145178" w:rsidRDefault="00000000">
            <w: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DBC85" w14:textId="77777777" w:rsidR="00145178" w:rsidRDefault="00000000">
            <w:r>
              <w:t>INT, PK, AI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FD60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Identificador único de la categoría</w:t>
            </w:r>
          </w:p>
        </w:tc>
      </w:tr>
      <w:tr w:rsidR="00145178" w14:paraId="26AD5024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29AB" w14:textId="77777777" w:rsidR="00145178" w:rsidRDefault="00000000">
            <w:proofErr w:type="spellStart"/>
            <w:r>
              <w:t>categoria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96290" w14:textId="77777777" w:rsidR="00145178" w:rsidRDefault="00000000">
            <w:r>
              <w:t>nombre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6CED5" w14:textId="77777777" w:rsidR="00145178" w:rsidRDefault="00000000">
            <w:r>
              <w:t>VARCHAR(100)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94C7" w14:textId="77777777" w:rsidR="00145178" w:rsidRDefault="00000000">
            <w:r>
              <w:t>Nombre de la categoría</w:t>
            </w:r>
          </w:p>
        </w:tc>
      </w:tr>
      <w:tr w:rsidR="00145178" w:rsidRPr="004A7C5A" w14:paraId="20D0236F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313E" w14:textId="77777777" w:rsidR="00145178" w:rsidRDefault="00000000">
            <w:r>
              <w:t>categoria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1242" w14:textId="77777777" w:rsidR="00145178" w:rsidRDefault="00000000">
            <w:r>
              <w:t>descripcion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35AF" w14:textId="77777777" w:rsidR="00145178" w:rsidRDefault="00000000">
            <w:r>
              <w:t>TEXT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34DE5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Descripción de la categoría (opcional)</w:t>
            </w:r>
          </w:p>
        </w:tc>
      </w:tr>
    </w:tbl>
    <w:p w14:paraId="6BEC199C" w14:textId="77777777" w:rsidR="00145178" w:rsidRDefault="00000000">
      <w:pPr>
        <w:pStyle w:val="Ttulo2"/>
      </w:pPr>
      <w:r>
        <w:t xml:space="preserve">Table: </w:t>
      </w:r>
      <w:proofErr w:type="spellStart"/>
      <w:r>
        <w:t>reporte_categoria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46"/>
        <w:gridCol w:w="2147"/>
        <w:gridCol w:w="2433"/>
        <w:gridCol w:w="2130"/>
      </w:tblGrid>
      <w:tr w:rsidR="00145178" w14:paraId="403B5BFF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7007" w14:textId="77777777" w:rsidR="00145178" w:rsidRDefault="00000000">
            <w:r>
              <w:t>Table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AE36" w14:textId="77777777" w:rsidR="00145178" w:rsidRDefault="00000000">
            <w:r>
              <w:t>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1626" w14:textId="77777777" w:rsidR="00145178" w:rsidRDefault="00000000">
            <w: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7830D" w14:textId="77777777" w:rsidR="00145178" w:rsidRDefault="00000000">
            <w:r>
              <w:t>Description</w:t>
            </w:r>
          </w:p>
        </w:tc>
      </w:tr>
      <w:tr w:rsidR="00145178" w14:paraId="1CFC7BEB" w14:textId="77777777" w:rsidTr="004A7C5A">
        <w:trPr>
          <w:trHeight w:val="78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0A0C" w14:textId="77777777" w:rsidR="00145178" w:rsidRDefault="00000000">
            <w:r>
              <w:t>reporte_categoria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41FB" w14:textId="77777777" w:rsidR="00145178" w:rsidRDefault="00000000">
            <w: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08EE" w14:textId="77777777" w:rsidR="00145178" w:rsidRDefault="00000000">
            <w:r>
              <w:t>INT, PK, AI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8EFF" w14:textId="77777777" w:rsidR="00145178" w:rsidRDefault="00000000">
            <w:r>
              <w:t>Identificador único del registro</w:t>
            </w:r>
          </w:p>
        </w:tc>
      </w:tr>
      <w:tr w:rsidR="006550BB" w14:paraId="0437DFBD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A6A41" w14:textId="77777777" w:rsidR="006550BB" w:rsidRDefault="006550BB" w:rsidP="006550B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B0392" w14:textId="77777777" w:rsidR="006550BB" w:rsidRDefault="006550BB" w:rsidP="006550B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EE93" w14:textId="77777777" w:rsidR="006550BB" w:rsidRDefault="006550BB" w:rsidP="006550BB"/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64E0" w14:textId="77777777" w:rsidR="006550BB" w:rsidRDefault="006550BB" w:rsidP="006550BB"/>
        </w:tc>
      </w:tr>
      <w:tr w:rsidR="00145178" w:rsidRPr="004A7C5A" w14:paraId="3B8B3918" w14:textId="77777777" w:rsidTr="006550B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AB174" w14:textId="77777777" w:rsidR="00145178" w:rsidRDefault="00000000">
            <w:proofErr w:type="spellStart"/>
            <w:r>
              <w:t>reporte_categoria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62C5" w14:textId="77777777" w:rsidR="00145178" w:rsidRDefault="00000000">
            <w:r>
              <w:t>id_admin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D8CF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574B6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ID del administrador que creó la categoría</w:t>
            </w:r>
          </w:p>
        </w:tc>
      </w:tr>
      <w:tr w:rsidR="00145178" w:rsidRPr="004A7C5A" w14:paraId="26CEC556" w14:textId="77777777" w:rsidTr="006550BB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A126D" w14:textId="77777777" w:rsidR="00145178" w:rsidRDefault="00000000">
            <w:proofErr w:type="spellStart"/>
            <w:r>
              <w:t>reporte_categoria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CF17" w14:textId="77777777" w:rsidR="00145178" w:rsidRDefault="00000000">
            <w:r>
              <w:t>nombre_admin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89FB" w14:textId="77777777" w:rsidR="00145178" w:rsidRDefault="00000000">
            <w:r>
              <w:t>VARCHAR(100)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46049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Nombre de usuario del administrador</w:t>
            </w:r>
          </w:p>
        </w:tc>
      </w:tr>
      <w:tr w:rsidR="00145178" w:rsidRPr="004A7C5A" w14:paraId="0CC229DE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2E9C" w14:textId="77777777" w:rsidR="00145178" w:rsidRDefault="00000000">
            <w:proofErr w:type="spellStart"/>
            <w:r>
              <w:t>reporte_categoria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039E" w14:textId="77777777" w:rsidR="00145178" w:rsidRDefault="00000000">
            <w:r>
              <w:t>nombre_categoria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A248" w14:textId="77777777" w:rsidR="00145178" w:rsidRDefault="00000000">
            <w:r>
              <w:t>VARCHAR(100)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94D9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Nombre de la categoría creada</w:t>
            </w:r>
          </w:p>
        </w:tc>
      </w:tr>
      <w:tr w:rsidR="00145178" w:rsidRPr="004A7C5A" w14:paraId="21CD7542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E5BF" w14:textId="77777777" w:rsidR="00145178" w:rsidRDefault="00000000">
            <w:proofErr w:type="spellStart"/>
            <w:r>
              <w:t>reporte_categoria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776D" w14:textId="77777777" w:rsidR="00145178" w:rsidRDefault="00000000">
            <w:r>
              <w:t>fecha_creacion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5C6D" w14:textId="77777777" w:rsidR="00145178" w:rsidRDefault="00000000">
            <w:r>
              <w:t>TIMESTAMP, Default CURRENT_TIMESTAMP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948A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Fecha de creación de la categoría</w:t>
            </w:r>
          </w:p>
        </w:tc>
      </w:tr>
    </w:tbl>
    <w:p w14:paraId="62183A05" w14:textId="77777777" w:rsidR="00145178" w:rsidRDefault="00000000">
      <w:pPr>
        <w:pStyle w:val="Ttulo2"/>
      </w:pPr>
      <w:r>
        <w:t xml:space="preserve">Table: </w:t>
      </w:r>
      <w:proofErr w:type="spellStart"/>
      <w:r>
        <w:t>curso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45178" w14:paraId="256CDE8F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B1E0" w14:textId="77777777" w:rsidR="00145178" w:rsidRDefault="00000000">
            <w:r>
              <w:t>Table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2F9" w14:textId="77777777" w:rsidR="00145178" w:rsidRDefault="00000000">
            <w:r>
              <w:t>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B0B4" w14:textId="77777777" w:rsidR="00145178" w:rsidRDefault="00000000">
            <w: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D6B6" w14:textId="77777777" w:rsidR="00145178" w:rsidRDefault="00000000">
            <w:r>
              <w:t>Description</w:t>
            </w:r>
          </w:p>
        </w:tc>
      </w:tr>
      <w:tr w:rsidR="00145178" w14:paraId="4ADD7412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D0A4" w14:textId="77777777" w:rsidR="00145178" w:rsidRDefault="00000000">
            <w:r>
              <w:t>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025C" w14:textId="77777777" w:rsidR="00145178" w:rsidRDefault="00000000">
            <w: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7B02" w14:textId="77777777" w:rsidR="00145178" w:rsidRDefault="00000000">
            <w:r>
              <w:t>INT, PK, AI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9D1AB" w14:textId="77777777" w:rsidR="00145178" w:rsidRDefault="00000000">
            <w:r>
              <w:t>Identificador único del curso</w:t>
            </w:r>
          </w:p>
        </w:tc>
      </w:tr>
      <w:tr w:rsidR="00145178" w14:paraId="330CAB86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C669" w14:textId="77777777" w:rsidR="00145178" w:rsidRDefault="00000000">
            <w:r>
              <w:t>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64E4" w14:textId="77777777" w:rsidR="00145178" w:rsidRDefault="00000000">
            <w:r>
              <w:t>titulo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41E3" w14:textId="77777777" w:rsidR="00145178" w:rsidRDefault="00000000">
            <w:r>
              <w:t>VARCHAR(255)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911C" w14:textId="77777777" w:rsidR="00145178" w:rsidRDefault="00000000">
            <w:r>
              <w:t>Título del curso</w:t>
            </w:r>
          </w:p>
        </w:tc>
      </w:tr>
      <w:tr w:rsidR="00145178" w14:paraId="132465A0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D110B" w14:textId="77777777" w:rsidR="00145178" w:rsidRDefault="00000000">
            <w:r>
              <w:t>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392E9" w14:textId="77777777" w:rsidR="00145178" w:rsidRDefault="00000000">
            <w:r>
              <w:t>descripcion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C2A" w14:textId="77777777" w:rsidR="00145178" w:rsidRDefault="00000000">
            <w:r>
              <w:t>TEXT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20BB" w14:textId="77777777" w:rsidR="00145178" w:rsidRDefault="00000000">
            <w:r>
              <w:t>Descripción del curso</w:t>
            </w:r>
          </w:p>
        </w:tc>
      </w:tr>
      <w:tr w:rsidR="00145178" w14:paraId="4F2670F6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B6DBC" w14:textId="77777777" w:rsidR="00145178" w:rsidRDefault="00000000">
            <w:r>
              <w:t>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B17F" w14:textId="77777777" w:rsidR="00145178" w:rsidRDefault="00000000">
            <w:r>
              <w:t>precio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13B3" w14:textId="77777777" w:rsidR="00145178" w:rsidRDefault="00000000">
            <w:r>
              <w:t>DECIMAL(10,2)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AD91" w14:textId="77777777" w:rsidR="00145178" w:rsidRDefault="00000000">
            <w:r>
              <w:t>Precio del curso</w:t>
            </w:r>
          </w:p>
        </w:tc>
      </w:tr>
      <w:tr w:rsidR="00145178" w14:paraId="527A0DB8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86CAE" w14:textId="77777777" w:rsidR="00145178" w:rsidRDefault="00000000">
            <w:r>
              <w:t>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E047B" w14:textId="77777777" w:rsidR="00145178" w:rsidRDefault="00000000">
            <w:r>
              <w:t>contenido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E881" w14:textId="77777777" w:rsidR="00145178" w:rsidRDefault="00000000">
            <w:r>
              <w:t>TEXT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8697" w14:textId="77777777" w:rsidR="00145178" w:rsidRDefault="00000000">
            <w:r>
              <w:t>Contenido del curso</w:t>
            </w:r>
          </w:p>
        </w:tc>
      </w:tr>
      <w:tr w:rsidR="00145178" w:rsidRPr="004A7C5A" w14:paraId="79844379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34E5" w14:textId="77777777" w:rsidR="00145178" w:rsidRDefault="00000000">
            <w:r>
              <w:t>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01FF" w14:textId="77777777" w:rsidR="00145178" w:rsidRDefault="00000000">
            <w:r>
              <w:t>id_maestro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4E15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492D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ID del instructor que imparte el curso</w:t>
            </w:r>
          </w:p>
        </w:tc>
      </w:tr>
      <w:tr w:rsidR="00145178" w:rsidRPr="004A7C5A" w14:paraId="702617D5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D6A06" w14:textId="77777777" w:rsidR="00145178" w:rsidRDefault="00000000">
            <w:proofErr w:type="spellStart"/>
            <w:r>
              <w:t>curso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45C4" w14:textId="77777777" w:rsidR="00145178" w:rsidRDefault="00000000">
            <w:r>
              <w:t>id_categoria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4505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C255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ID de la categoría a la que pertenece el curso</w:t>
            </w:r>
          </w:p>
        </w:tc>
      </w:tr>
    </w:tbl>
    <w:p w14:paraId="006D483C" w14:textId="77777777" w:rsidR="00145178" w:rsidRDefault="00000000">
      <w:pPr>
        <w:pStyle w:val="Ttulo2"/>
      </w:pPr>
      <w:r>
        <w:t xml:space="preserve">Table: </w:t>
      </w:r>
      <w:proofErr w:type="spellStart"/>
      <w:r>
        <w:t>inscripcion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36"/>
        <w:gridCol w:w="2151"/>
        <w:gridCol w:w="2433"/>
        <w:gridCol w:w="2136"/>
      </w:tblGrid>
      <w:tr w:rsidR="00145178" w14:paraId="6668036B" w14:textId="77777777" w:rsidTr="00091246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D107" w14:textId="77777777" w:rsidR="00145178" w:rsidRDefault="00000000">
            <w:r>
              <w:t>Table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F254" w14:textId="77777777" w:rsidR="00145178" w:rsidRDefault="00000000">
            <w:r>
              <w:t>Column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5E67" w14:textId="77777777" w:rsidR="00145178" w:rsidRDefault="00000000">
            <w:r>
              <w:t>Data Type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5FC0" w14:textId="77777777" w:rsidR="00145178" w:rsidRDefault="00000000">
            <w:r>
              <w:t>Description</w:t>
            </w:r>
          </w:p>
        </w:tc>
      </w:tr>
      <w:tr w:rsidR="00145178" w14:paraId="58A025CB" w14:textId="77777777" w:rsidTr="00091246"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0254" w14:textId="77777777" w:rsidR="00145178" w:rsidRDefault="00000000">
            <w:r>
              <w:t>inscripcion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1DEB" w14:textId="77777777" w:rsidR="00145178" w:rsidRDefault="00000000">
            <w:r>
              <w:t>id_alumno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8C32" w14:textId="77777777" w:rsidR="00145178" w:rsidRDefault="00000000">
            <w:r>
              <w:t>INT, FK, PK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5537A" w14:textId="77777777" w:rsidR="00145178" w:rsidRDefault="00000000">
            <w:r>
              <w:t>ID del alumno inscrito</w:t>
            </w:r>
          </w:p>
        </w:tc>
      </w:tr>
      <w:tr w:rsidR="00145178" w:rsidRPr="004A7C5A" w14:paraId="45CC7032" w14:textId="77777777" w:rsidTr="004A7C5A"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D6B89C" w14:textId="77777777" w:rsidR="00145178" w:rsidRDefault="00000000">
            <w:r>
              <w:t>inscripcion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7506AC" w14:textId="77777777" w:rsidR="00145178" w:rsidRDefault="00000000">
            <w:r>
              <w:t>id_curso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8DD1B1" w14:textId="77777777" w:rsidR="00145178" w:rsidRDefault="00000000">
            <w:r>
              <w:t>INT, FK, PK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B27201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 xml:space="preserve">ID del curso al que se inscribe el </w:t>
            </w:r>
            <w:r w:rsidRPr="006550BB">
              <w:rPr>
                <w:lang w:val="es-MX"/>
              </w:rPr>
              <w:lastRenderedPageBreak/>
              <w:t>alumno</w:t>
            </w:r>
          </w:p>
        </w:tc>
      </w:tr>
      <w:tr w:rsidR="00091246" w:rsidRPr="004A7C5A" w14:paraId="1CE55FAA" w14:textId="77777777" w:rsidTr="004A7C5A">
        <w:trPr>
          <w:trHeight w:val="270"/>
        </w:trPr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F91437" w14:textId="77777777" w:rsidR="00091246" w:rsidRDefault="00091246">
            <w:proofErr w:type="spellStart"/>
            <w:r>
              <w:lastRenderedPageBreak/>
              <w:t>inscripcion</w:t>
            </w:r>
            <w:proofErr w:type="spellEnd"/>
          </w:p>
        </w:tc>
        <w:tc>
          <w:tcPr>
            <w:tcW w:w="21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896AF4" w14:textId="77777777" w:rsidR="00091246" w:rsidRDefault="00091246">
            <w:r>
              <w:t>fecha_inscripcion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FED6" w14:textId="686CB1CC" w:rsidR="00091246" w:rsidRDefault="00091246" w:rsidP="00091246">
            <w:r>
              <w:t xml:space="preserve">TIMESTAMP, Default </w:t>
            </w:r>
          </w:p>
        </w:tc>
        <w:tc>
          <w:tcPr>
            <w:tcW w:w="21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B53CAC" w14:textId="77777777" w:rsidR="00091246" w:rsidRPr="006550BB" w:rsidRDefault="00091246">
            <w:pPr>
              <w:rPr>
                <w:lang w:val="es-MX"/>
              </w:rPr>
            </w:pPr>
            <w:r w:rsidRPr="006550BB">
              <w:rPr>
                <w:lang w:val="es-MX"/>
              </w:rPr>
              <w:t>Fecha de inscripción del alumno al curso</w:t>
            </w:r>
          </w:p>
        </w:tc>
      </w:tr>
      <w:tr w:rsidR="00091246" w:rsidRPr="006550BB" w14:paraId="3CDD640D" w14:textId="77777777" w:rsidTr="004A7C5A">
        <w:trPr>
          <w:trHeight w:val="810"/>
        </w:trPr>
        <w:tc>
          <w:tcPr>
            <w:tcW w:w="2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D291" w14:textId="77777777" w:rsidR="00091246" w:rsidRPr="004A7C5A" w:rsidRDefault="00091246">
            <w:pPr>
              <w:rPr>
                <w:lang w:val="es-MX"/>
              </w:rPr>
            </w:pPr>
          </w:p>
        </w:tc>
        <w:tc>
          <w:tcPr>
            <w:tcW w:w="21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F61E" w14:textId="77777777" w:rsidR="00091246" w:rsidRPr="004A7C5A" w:rsidRDefault="00091246">
            <w:pPr>
              <w:rPr>
                <w:lang w:val="es-MX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B6E4" w14:textId="77777777" w:rsidR="00091246" w:rsidRDefault="00091246" w:rsidP="00091246">
            <w:r>
              <w:t>CURRENT_TIMESTAMP</w:t>
            </w:r>
          </w:p>
        </w:tc>
        <w:tc>
          <w:tcPr>
            <w:tcW w:w="21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0212" w14:textId="77777777" w:rsidR="00091246" w:rsidRPr="006550BB" w:rsidRDefault="00091246">
            <w:pPr>
              <w:rPr>
                <w:lang w:val="es-MX"/>
              </w:rPr>
            </w:pPr>
          </w:p>
        </w:tc>
      </w:tr>
    </w:tbl>
    <w:p w14:paraId="2693B3AF" w14:textId="77777777" w:rsidR="00145178" w:rsidRDefault="00000000">
      <w:pPr>
        <w:pStyle w:val="Ttulo2"/>
      </w:pPr>
      <w:r>
        <w:t xml:space="preserve">Table: </w:t>
      </w:r>
      <w:proofErr w:type="spellStart"/>
      <w:r>
        <w:t>transaccion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41"/>
        <w:gridCol w:w="2138"/>
        <w:gridCol w:w="2433"/>
        <w:gridCol w:w="2144"/>
      </w:tblGrid>
      <w:tr w:rsidR="00145178" w14:paraId="10AA3240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F986" w14:textId="77777777" w:rsidR="00145178" w:rsidRDefault="00000000">
            <w:r>
              <w:t>Table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3EF5" w14:textId="77777777" w:rsidR="00145178" w:rsidRDefault="00000000">
            <w:r>
              <w:t>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F61A" w14:textId="77777777" w:rsidR="00145178" w:rsidRDefault="00000000">
            <w: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606A9" w14:textId="77777777" w:rsidR="00145178" w:rsidRDefault="00000000">
            <w:r>
              <w:t>Description</w:t>
            </w:r>
          </w:p>
        </w:tc>
      </w:tr>
      <w:tr w:rsidR="00145178" w:rsidRPr="004A7C5A" w14:paraId="63BED1CC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8535" w14:textId="77777777" w:rsidR="00145178" w:rsidRDefault="00000000">
            <w:proofErr w:type="spellStart"/>
            <w:r>
              <w:t>transaccion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444B" w14:textId="77777777" w:rsidR="00145178" w:rsidRDefault="00000000">
            <w: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C10C" w14:textId="77777777" w:rsidR="00145178" w:rsidRDefault="00000000">
            <w:r>
              <w:t>INT, PK, AI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ADFE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Identificador único de la transacción</w:t>
            </w:r>
          </w:p>
        </w:tc>
      </w:tr>
      <w:tr w:rsidR="00145178" w:rsidRPr="004A7C5A" w14:paraId="35411C84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67DC" w14:textId="77777777" w:rsidR="00145178" w:rsidRDefault="00000000">
            <w:proofErr w:type="spellStart"/>
            <w:r>
              <w:t>transaccion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3A37" w14:textId="77777777" w:rsidR="00145178" w:rsidRDefault="00000000">
            <w:r>
              <w:t>id_alumno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1AEA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28B3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ID del alumno que realizó el pago</w:t>
            </w:r>
          </w:p>
        </w:tc>
      </w:tr>
      <w:tr w:rsidR="00145178" w14:paraId="709DFDEF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C45B" w14:textId="77777777" w:rsidR="00145178" w:rsidRDefault="00000000">
            <w:proofErr w:type="spellStart"/>
            <w:r>
              <w:t>transaccion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C86B7" w14:textId="77777777" w:rsidR="00145178" w:rsidRDefault="00000000">
            <w:r>
              <w:t>id_curso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E20A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45F04" w14:textId="77777777" w:rsidR="00145178" w:rsidRDefault="00000000">
            <w:r>
              <w:t>ID del curso pagado</w:t>
            </w:r>
          </w:p>
        </w:tc>
      </w:tr>
      <w:tr w:rsidR="00145178" w14:paraId="59771EC9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9FB9" w14:textId="77777777" w:rsidR="00145178" w:rsidRDefault="00000000">
            <w:proofErr w:type="spellStart"/>
            <w:r>
              <w:t>transaccion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7D9D" w14:textId="77777777" w:rsidR="00145178" w:rsidRDefault="00000000">
            <w:r>
              <w:t>monto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97D2" w14:textId="77777777" w:rsidR="00145178" w:rsidRDefault="00000000">
            <w:r>
              <w:t>DECIMAL(10,2)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3E70" w14:textId="77777777" w:rsidR="00145178" w:rsidRDefault="00000000">
            <w:r>
              <w:t>Monto de la transacción</w:t>
            </w:r>
          </w:p>
        </w:tc>
      </w:tr>
      <w:tr w:rsidR="00145178" w14:paraId="414963E4" w14:textId="77777777" w:rsidTr="00681B24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4E587" w14:textId="77777777" w:rsidR="00145178" w:rsidRDefault="00000000">
            <w:r>
              <w:t>transaccion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4415" w14:textId="77777777" w:rsidR="00145178" w:rsidRDefault="00000000">
            <w:r>
              <w:t>fecha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C3E1" w14:textId="77777777" w:rsidR="00145178" w:rsidRDefault="00000000">
            <w:r>
              <w:t>TIMESTAMP, Default CURRENT_TIMESTAMP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818" w14:textId="77777777" w:rsidR="00145178" w:rsidRDefault="00000000">
            <w:r>
              <w:t>Fecha de la transacción</w:t>
            </w:r>
          </w:p>
        </w:tc>
      </w:tr>
      <w:tr w:rsidR="00145178" w:rsidRPr="004A7C5A" w14:paraId="49395CB8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ED22" w14:textId="77777777" w:rsidR="00145178" w:rsidRDefault="00000000">
            <w:r>
              <w:t>transaccion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F9E2" w14:textId="77777777" w:rsidR="00145178" w:rsidRDefault="00000000">
            <w:r>
              <w:t>estatus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2658" w14:textId="77777777" w:rsidR="00145178" w:rsidRDefault="00000000">
            <w:r>
              <w:t>BOOLEAN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8F69B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Estado de la transacción (aceptada o rechazada)</w:t>
            </w:r>
          </w:p>
        </w:tc>
      </w:tr>
    </w:tbl>
    <w:p w14:paraId="38A6D277" w14:textId="77777777" w:rsidR="00145178" w:rsidRDefault="00000000">
      <w:pPr>
        <w:pStyle w:val="Ttulo2"/>
      </w:pPr>
      <w:r>
        <w:t xml:space="preserve">Table: </w:t>
      </w:r>
      <w:proofErr w:type="spellStart"/>
      <w:r>
        <w:t>comentario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41"/>
        <w:gridCol w:w="2138"/>
        <w:gridCol w:w="2433"/>
        <w:gridCol w:w="2144"/>
      </w:tblGrid>
      <w:tr w:rsidR="00145178" w14:paraId="704A358F" w14:textId="77777777" w:rsidTr="000912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EDFA" w14:textId="77777777" w:rsidR="00145178" w:rsidRDefault="00000000">
            <w:r>
              <w:t>Table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8C5A" w14:textId="77777777" w:rsidR="00145178" w:rsidRDefault="00000000">
            <w:r>
              <w:t>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2E58" w14:textId="77777777" w:rsidR="00145178" w:rsidRDefault="00000000">
            <w: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8AAF" w14:textId="77777777" w:rsidR="00145178" w:rsidRDefault="00000000">
            <w:r>
              <w:t>Description</w:t>
            </w:r>
          </w:p>
        </w:tc>
      </w:tr>
      <w:tr w:rsidR="00145178" w14:paraId="1A21C5F4" w14:textId="77777777" w:rsidTr="000912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B4EB" w14:textId="77777777" w:rsidR="00145178" w:rsidRDefault="00000000">
            <w:r>
              <w:t>comentario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92E3" w14:textId="77777777" w:rsidR="00145178" w:rsidRDefault="00000000">
            <w: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B714" w14:textId="77777777" w:rsidR="00145178" w:rsidRDefault="00000000">
            <w:r>
              <w:t>INT, PK, AI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EFB" w14:textId="77777777" w:rsidR="00145178" w:rsidRDefault="00000000">
            <w:r>
              <w:t>Identificador único del comentario</w:t>
            </w:r>
          </w:p>
        </w:tc>
      </w:tr>
      <w:tr w:rsidR="00145178" w:rsidRPr="004A7C5A" w14:paraId="271D8354" w14:textId="77777777" w:rsidTr="000912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DFE9" w14:textId="77777777" w:rsidR="00145178" w:rsidRDefault="00000000">
            <w:r>
              <w:t>comentario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9EF3" w14:textId="77777777" w:rsidR="00145178" w:rsidRDefault="00000000">
            <w:r>
              <w:t>id_alumno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97AF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F262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ID del alumno que realizó el comentario</w:t>
            </w:r>
          </w:p>
        </w:tc>
      </w:tr>
      <w:tr w:rsidR="00145178" w14:paraId="50E438C8" w14:textId="77777777" w:rsidTr="000912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EC4F" w14:textId="77777777" w:rsidR="00145178" w:rsidRDefault="00000000">
            <w:proofErr w:type="spellStart"/>
            <w:r>
              <w:t>comentario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4E6A" w14:textId="77777777" w:rsidR="00145178" w:rsidRDefault="00000000">
            <w:r>
              <w:t>id_curso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2FCB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45F2E" w14:textId="77777777" w:rsidR="00145178" w:rsidRDefault="00000000">
            <w:r>
              <w:t>ID del curso comentado</w:t>
            </w:r>
          </w:p>
        </w:tc>
      </w:tr>
      <w:tr w:rsidR="00145178" w14:paraId="24E99C7D" w14:textId="77777777" w:rsidTr="000912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3F06" w14:textId="77777777" w:rsidR="00145178" w:rsidRDefault="00000000">
            <w:r>
              <w:t>comentario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B860" w14:textId="77777777" w:rsidR="00145178" w:rsidRDefault="00000000">
            <w:r>
              <w:t>texto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03A1" w14:textId="77777777" w:rsidR="00145178" w:rsidRDefault="00000000">
            <w:r>
              <w:t>TEXT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FA4" w14:textId="77777777" w:rsidR="00145178" w:rsidRDefault="00000000">
            <w:r>
              <w:t>Texto del comentario</w:t>
            </w:r>
          </w:p>
        </w:tc>
      </w:tr>
      <w:tr w:rsidR="00145178" w:rsidRPr="004A7C5A" w14:paraId="00C116B2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2CF2" w14:textId="77777777" w:rsidR="00145178" w:rsidRDefault="00000000">
            <w:proofErr w:type="spellStart"/>
            <w:r>
              <w:lastRenderedPageBreak/>
              <w:t>comentario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A08F7" w14:textId="77777777" w:rsidR="00145178" w:rsidRDefault="00000000">
            <w:r>
              <w:t>fecha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EFC2" w14:textId="77777777" w:rsidR="00145178" w:rsidRDefault="00000000">
            <w:r>
              <w:t>TIMESTAMP, Default CURRENT_TIMESTAMP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9B0D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Fecha en que se realizó el comentario</w:t>
            </w:r>
          </w:p>
        </w:tc>
      </w:tr>
    </w:tbl>
    <w:p w14:paraId="0A905D65" w14:textId="77777777" w:rsidR="00145178" w:rsidRDefault="00000000">
      <w:pPr>
        <w:pStyle w:val="Ttulo2"/>
      </w:pPr>
      <w:r>
        <w:t xml:space="preserve">Table: </w:t>
      </w:r>
      <w:proofErr w:type="spellStart"/>
      <w:r>
        <w:t>kardex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34"/>
        <w:gridCol w:w="2143"/>
        <w:gridCol w:w="2433"/>
        <w:gridCol w:w="2146"/>
      </w:tblGrid>
      <w:tr w:rsidR="00145178" w14:paraId="68043B69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9E0B" w14:textId="77777777" w:rsidR="00145178" w:rsidRDefault="00000000">
            <w:r>
              <w:t>Table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F3BC" w14:textId="77777777" w:rsidR="00145178" w:rsidRDefault="00000000">
            <w:r>
              <w:t>Column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4C75" w14:textId="77777777" w:rsidR="00145178" w:rsidRDefault="00000000">
            <w:r>
              <w:t>Data Type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2A8C" w14:textId="77777777" w:rsidR="00145178" w:rsidRDefault="00000000">
            <w:r>
              <w:t>Description</w:t>
            </w:r>
          </w:p>
        </w:tc>
      </w:tr>
      <w:tr w:rsidR="00145178" w14:paraId="1E367CF4" w14:textId="77777777" w:rsidTr="000912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82355" w14:textId="77777777" w:rsidR="00145178" w:rsidRDefault="00000000">
            <w:r>
              <w:t>kardex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034D8" w14:textId="77777777" w:rsidR="00145178" w:rsidRDefault="00000000">
            <w:r>
              <w:t>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80873" w14:textId="77777777" w:rsidR="00145178" w:rsidRDefault="00000000">
            <w:r>
              <w:t>INT, PK, AI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16A4" w14:textId="77777777" w:rsidR="00145178" w:rsidRDefault="00000000">
            <w:r>
              <w:t>Identificador único del registro</w:t>
            </w:r>
          </w:p>
        </w:tc>
      </w:tr>
      <w:tr w:rsidR="00145178" w14:paraId="27D3232D" w14:textId="77777777" w:rsidTr="00091246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5B48" w14:textId="77777777" w:rsidR="00145178" w:rsidRDefault="00000000">
            <w:r>
              <w:t>kardex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AD4D" w14:textId="77777777" w:rsidR="00145178" w:rsidRDefault="00000000">
            <w:r>
              <w:t>id_alumno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3C24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EA65" w14:textId="77777777" w:rsidR="00145178" w:rsidRDefault="00000000">
            <w:r>
              <w:t>ID del alumno</w:t>
            </w:r>
          </w:p>
        </w:tc>
      </w:tr>
      <w:tr w:rsidR="00145178" w14:paraId="75458C70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30D7" w14:textId="77777777" w:rsidR="00145178" w:rsidRDefault="00000000">
            <w:r>
              <w:t>kardex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8A7D" w14:textId="77777777" w:rsidR="00145178" w:rsidRDefault="00000000">
            <w:r>
              <w:t>id_curso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A3D8" w14:textId="77777777" w:rsidR="00145178" w:rsidRDefault="00000000">
            <w:r>
              <w:t>INT, FK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E656A" w14:textId="77777777" w:rsidR="00145178" w:rsidRDefault="00000000">
            <w:r>
              <w:t>ID del curso</w:t>
            </w:r>
          </w:p>
        </w:tc>
      </w:tr>
      <w:tr w:rsidR="00145178" w14:paraId="44C20183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AB7D" w14:textId="77777777" w:rsidR="00145178" w:rsidRDefault="00000000">
            <w:r>
              <w:t>kardex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8532" w14:textId="77777777" w:rsidR="00145178" w:rsidRDefault="00000000">
            <w:r>
              <w:t>calificacion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9E23" w14:textId="77777777" w:rsidR="00145178" w:rsidRDefault="00000000">
            <w:r>
              <w:t>DECIMAL(4,2)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D8FCA" w14:textId="77777777" w:rsidR="00145178" w:rsidRDefault="00000000">
            <w:r>
              <w:t>Calificación obtenida</w:t>
            </w:r>
          </w:p>
        </w:tc>
      </w:tr>
      <w:tr w:rsidR="00145178" w:rsidRPr="004A7C5A" w14:paraId="551267A3" w14:textId="77777777" w:rsidTr="004A7C5A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E338" w14:textId="77777777" w:rsidR="00145178" w:rsidRDefault="00000000">
            <w:r>
              <w:t>kardex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9B303" w14:textId="77777777" w:rsidR="00145178" w:rsidRDefault="00000000">
            <w:r>
              <w:t>fecha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4180" w14:textId="77777777" w:rsidR="00145178" w:rsidRDefault="00000000">
            <w:r>
              <w:t>TIMESTAMP, Default CURRENT_TIMESTAMP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E82F2" w14:textId="77777777" w:rsidR="00145178" w:rsidRPr="006550BB" w:rsidRDefault="00000000">
            <w:pPr>
              <w:rPr>
                <w:lang w:val="es-MX"/>
              </w:rPr>
            </w:pPr>
            <w:r w:rsidRPr="006550BB">
              <w:rPr>
                <w:lang w:val="es-MX"/>
              </w:rPr>
              <w:t>Fecha en que se registró la calificación</w:t>
            </w:r>
          </w:p>
        </w:tc>
      </w:tr>
    </w:tbl>
    <w:p w14:paraId="3E1EBD5E" w14:textId="77777777" w:rsidR="00647C41" w:rsidRPr="006550BB" w:rsidRDefault="00647C41">
      <w:pPr>
        <w:rPr>
          <w:lang w:val="es-MX"/>
        </w:rPr>
      </w:pPr>
    </w:p>
    <w:sectPr w:rsidR="00647C41" w:rsidRPr="006550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0699996">
    <w:abstractNumId w:val="8"/>
  </w:num>
  <w:num w:numId="2" w16cid:durableId="1965773740">
    <w:abstractNumId w:val="6"/>
  </w:num>
  <w:num w:numId="3" w16cid:durableId="1533226204">
    <w:abstractNumId w:val="5"/>
  </w:num>
  <w:num w:numId="4" w16cid:durableId="1227647023">
    <w:abstractNumId w:val="4"/>
  </w:num>
  <w:num w:numId="5" w16cid:durableId="990788401">
    <w:abstractNumId w:val="7"/>
  </w:num>
  <w:num w:numId="6" w16cid:durableId="2038966939">
    <w:abstractNumId w:val="3"/>
  </w:num>
  <w:num w:numId="7" w16cid:durableId="1252542061">
    <w:abstractNumId w:val="2"/>
  </w:num>
  <w:num w:numId="8" w16cid:durableId="1795175649">
    <w:abstractNumId w:val="1"/>
  </w:num>
  <w:num w:numId="9" w16cid:durableId="22730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246"/>
    <w:rsid w:val="00145178"/>
    <w:rsid w:val="0015074B"/>
    <w:rsid w:val="0029639D"/>
    <w:rsid w:val="00326F90"/>
    <w:rsid w:val="004A7C5A"/>
    <w:rsid w:val="005739AB"/>
    <w:rsid w:val="00647C41"/>
    <w:rsid w:val="006550BB"/>
    <w:rsid w:val="00681B24"/>
    <w:rsid w:val="00AA1D8D"/>
    <w:rsid w:val="00B47730"/>
    <w:rsid w:val="00CB0664"/>
    <w:rsid w:val="00EF10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6EF47D"/>
  <w14:defaultImageDpi w14:val="300"/>
  <w15:docId w15:val="{3CE95D8C-0BE0-4281-9298-C37D0FC5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608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Raul Lopez Cavazos</cp:lastModifiedBy>
  <cp:revision>3</cp:revision>
  <dcterms:created xsi:type="dcterms:W3CDTF">2013-12-23T23:15:00Z</dcterms:created>
  <dcterms:modified xsi:type="dcterms:W3CDTF">2024-10-20T05:10:00Z</dcterms:modified>
  <cp:category/>
</cp:coreProperties>
</file>